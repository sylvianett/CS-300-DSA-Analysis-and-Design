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35328" w14:textId="77777777" w:rsidR="00FA5083" w:rsidRDefault="00FA5083" w:rsidP="00A77F72"/>
    <w:p w14:paraId="01F1F05B" w14:textId="77777777" w:rsidR="00FA5083" w:rsidRDefault="00FA5083" w:rsidP="00A77F72"/>
    <w:p w14:paraId="10E6EF98" w14:textId="77777777" w:rsidR="00FA5083" w:rsidRDefault="00FA5083" w:rsidP="00A77F72"/>
    <w:p w14:paraId="51F69FCC" w14:textId="77777777" w:rsidR="00FA5083" w:rsidRDefault="00FA5083" w:rsidP="00A77F72"/>
    <w:p w14:paraId="7D62D4FA" w14:textId="77777777" w:rsidR="00FA5083" w:rsidRDefault="00FA5083" w:rsidP="00FA5083">
      <w:pPr>
        <w:jc w:val="center"/>
      </w:pPr>
    </w:p>
    <w:p w14:paraId="0EBC2BD8" w14:textId="77777777" w:rsidR="00FA5083" w:rsidRDefault="00FA5083" w:rsidP="002D196E">
      <w:pPr>
        <w:spacing w:line="480" w:lineRule="auto"/>
        <w:jc w:val="center"/>
      </w:pPr>
    </w:p>
    <w:p w14:paraId="318DB69D" w14:textId="262A7620" w:rsidR="00BD7B6D" w:rsidRDefault="00D15E5D" w:rsidP="002D196E">
      <w:pPr>
        <w:spacing w:line="480" w:lineRule="auto"/>
        <w:jc w:val="center"/>
      </w:pPr>
      <w:r>
        <w:t xml:space="preserve">6-2 </w:t>
      </w:r>
      <w:r w:rsidR="00000000" w:rsidRPr="00A77F72">
        <w:t xml:space="preserve">Project </w:t>
      </w:r>
      <w:r>
        <w:t>One</w:t>
      </w:r>
      <w:r w:rsidR="00BD7B6D">
        <w:t xml:space="preserve">: </w:t>
      </w:r>
      <w:r w:rsidR="00000000" w:rsidRPr="00A77F72">
        <w:t>Pseudocode and Runtime Analysis</w:t>
      </w:r>
    </w:p>
    <w:p w14:paraId="650DB0DB" w14:textId="77777777" w:rsidR="00BD7B6D" w:rsidRDefault="00BD7B6D" w:rsidP="002D196E">
      <w:pPr>
        <w:spacing w:line="480" w:lineRule="auto"/>
        <w:jc w:val="center"/>
      </w:pPr>
    </w:p>
    <w:p w14:paraId="1B8C2C4F" w14:textId="3FC5D203" w:rsidR="00B108F7" w:rsidRDefault="00000000" w:rsidP="002D196E">
      <w:pPr>
        <w:spacing w:line="480" w:lineRule="auto"/>
        <w:jc w:val="center"/>
      </w:pPr>
      <w:r w:rsidRPr="00A77F72">
        <w:t>Sylvia Davis</w:t>
      </w:r>
      <w:r w:rsidRPr="00A77F72">
        <w:br/>
        <w:t>Southern New Hampshire University</w:t>
      </w:r>
    </w:p>
    <w:p w14:paraId="348272D0" w14:textId="68DBF9EA" w:rsidR="00D15E5D" w:rsidRDefault="00D15E5D" w:rsidP="002D196E">
      <w:pPr>
        <w:spacing w:line="480" w:lineRule="auto"/>
        <w:jc w:val="center"/>
      </w:pPr>
      <w:r>
        <w:t>CS-300-10554-M01 DSA: Analysis and Design</w:t>
      </w:r>
    </w:p>
    <w:p w14:paraId="0073B285" w14:textId="52DE9969" w:rsidR="00A51230" w:rsidRDefault="00A51230" w:rsidP="002D196E">
      <w:pPr>
        <w:spacing w:line="480" w:lineRule="auto"/>
        <w:jc w:val="center"/>
      </w:pPr>
      <w:r>
        <w:t>Prof. Aline Yurik</w:t>
      </w:r>
    </w:p>
    <w:p w14:paraId="41B5B3FC" w14:textId="1E69B53A" w:rsidR="00A51230" w:rsidRDefault="00A51230" w:rsidP="002D196E">
      <w:pPr>
        <w:spacing w:line="480" w:lineRule="auto"/>
        <w:jc w:val="center"/>
      </w:pPr>
      <w:r>
        <w:t>June 11, 2025</w:t>
      </w:r>
    </w:p>
    <w:p w14:paraId="1D107478" w14:textId="13CF8774" w:rsidR="000D698B" w:rsidRPr="00A77F72" w:rsidRDefault="00000000" w:rsidP="00FA5083">
      <w:pPr>
        <w:jc w:val="center"/>
      </w:pPr>
      <w:r w:rsidRPr="00A77F72">
        <w:br/>
      </w:r>
    </w:p>
    <w:p w14:paraId="1B50DBEA" w14:textId="77777777" w:rsidR="000D698B" w:rsidRPr="00A77F72" w:rsidRDefault="00000000" w:rsidP="00A77F72">
      <w:r w:rsidRPr="00A77F72">
        <w:br w:type="page"/>
      </w:r>
    </w:p>
    <w:p w14:paraId="08115BF4" w14:textId="77777777" w:rsidR="000D698B" w:rsidRPr="00A77F72" w:rsidRDefault="00000000" w:rsidP="00A77F72">
      <w:pPr>
        <w:rPr>
          <w:b/>
          <w:bCs/>
        </w:rPr>
      </w:pPr>
      <w:r w:rsidRPr="00A77F72">
        <w:rPr>
          <w:b/>
          <w:bCs/>
        </w:rPr>
        <w:lastRenderedPageBreak/>
        <w:t>Pseudocode – Vector</w:t>
      </w:r>
    </w:p>
    <w:p w14:paraId="1D015F1B" w14:textId="77777777" w:rsidR="000D698B" w:rsidRPr="00A77F72" w:rsidRDefault="00000000" w:rsidP="00A77F72">
      <w:r w:rsidRPr="00A77F72">
        <w:br/>
        <w:t>OpenFile(fileName)</w:t>
      </w:r>
      <w:r w:rsidRPr="00A77F72">
        <w:br/>
        <w:t xml:space="preserve">    Open the file for reading</w:t>
      </w:r>
      <w:r w:rsidRPr="00A77F72">
        <w:br/>
        <w:t xml:space="preserve">    For each line in file</w:t>
      </w:r>
      <w:r w:rsidRPr="00A77F72">
        <w:br/>
        <w:t xml:space="preserve">        Split line by comma into tokens</w:t>
      </w:r>
      <w:r w:rsidRPr="00A77F72">
        <w:br/>
        <w:t xml:space="preserve">        If token count &lt; 2</w:t>
      </w:r>
      <w:r w:rsidRPr="00A77F72">
        <w:br/>
        <w:t xml:space="preserve">            Display error message</w:t>
      </w:r>
      <w:r w:rsidRPr="00A77F72">
        <w:br/>
        <w:t xml:space="preserve">            Continue to next line</w:t>
      </w:r>
      <w:r w:rsidRPr="00A77F72">
        <w:br/>
        <w:t xml:space="preserve">        For each token in tokens[2:]</w:t>
      </w:r>
      <w:r w:rsidRPr="00A77F72">
        <w:br/>
        <w:t xml:space="preserve">            Check if token is a valid course in file</w:t>
      </w:r>
      <w:r w:rsidRPr="00A77F72">
        <w:br/>
        <w:t xml:space="preserve">        Create Course object with course number, title, and prerequisites</w:t>
      </w:r>
      <w:r w:rsidRPr="00A77F72">
        <w:br/>
        <w:t xml:space="preserve">        Append Course object to vector</w:t>
      </w:r>
      <w:r w:rsidRPr="00A77F72">
        <w:br/>
        <w:t>Close file</w:t>
      </w:r>
      <w:r w:rsidRPr="00A77F72">
        <w:br/>
      </w:r>
    </w:p>
    <w:p w14:paraId="58AA62E1" w14:textId="77777777" w:rsidR="000D698B" w:rsidRPr="00A77F72" w:rsidRDefault="00000000" w:rsidP="00A77F72">
      <w:r w:rsidRPr="00A77F72">
        <w:br/>
        <w:t>PrintCourse(courseNumber)</w:t>
      </w:r>
      <w:r w:rsidRPr="00A77F72">
        <w:br/>
        <w:t xml:space="preserve">    For course in vector</w:t>
      </w:r>
      <w:r w:rsidRPr="00A77F72">
        <w:br/>
        <w:t xml:space="preserve">        If </w:t>
      </w:r>
      <w:proofErr w:type="gramStart"/>
      <w:r w:rsidRPr="00A77F72">
        <w:t>course.courseNumber</w:t>
      </w:r>
      <w:proofErr w:type="gramEnd"/>
      <w:r w:rsidRPr="00A77F72">
        <w:t xml:space="preserve"> == courseNumber</w:t>
      </w:r>
      <w:r w:rsidRPr="00A77F72">
        <w:br/>
        <w:t xml:space="preserve">            Print </w:t>
      </w:r>
      <w:proofErr w:type="gramStart"/>
      <w:r w:rsidRPr="00A77F72">
        <w:t>course.title</w:t>
      </w:r>
      <w:proofErr w:type="gramEnd"/>
      <w:r w:rsidRPr="00A77F72">
        <w:br/>
        <w:t xml:space="preserve">            Print </w:t>
      </w:r>
      <w:proofErr w:type="gramStart"/>
      <w:r w:rsidRPr="00A77F72">
        <w:t>course.prerequisites</w:t>
      </w:r>
      <w:proofErr w:type="gramEnd"/>
      <w:r w:rsidRPr="00A77F72">
        <w:br/>
      </w:r>
    </w:p>
    <w:p w14:paraId="1BA023F0" w14:textId="77777777" w:rsidR="000D698B" w:rsidRPr="00A77F72" w:rsidRDefault="00000000" w:rsidP="00A77F72">
      <w:pPr>
        <w:rPr>
          <w:b/>
          <w:bCs/>
        </w:rPr>
      </w:pPr>
      <w:r w:rsidRPr="00A77F72">
        <w:rPr>
          <w:b/>
          <w:bCs/>
        </w:rPr>
        <w:t>Pseudocode – Hash Table</w:t>
      </w:r>
    </w:p>
    <w:p w14:paraId="698F6BA0" w14:textId="77777777" w:rsidR="000D698B" w:rsidRPr="00A77F72" w:rsidRDefault="00000000" w:rsidP="00A77F72">
      <w:r w:rsidRPr="00A77F72">
        <w:br/>
        <w:t>OpenFile(fileName)</w:t>
      </w:r>
      <w:r w:rsidRPr="00A77F72">
        <w:br/>
        <w:t xml:space="preserve">    Open the file for reading</w:t>
      </w:r>
      <w:r w:rsidRPr="00A77F72">
        <w:br/>
        <w:t xml:space="preserve">    For each line in file</w:t>
      </w:r>
      <w:r w:rsidRPr="00A77F72">
        <w:br/>
        <w:t xml:space="preserve">        Split line by comma into tokens</w:t>
      </w:r>
      <w:r w:rsidRPr="00A77F72">
        <w:br/>
        <w:t xml:space="preserve">        If token count &lt; 2</w:t>
      </w:r>
      <w:r w:rsidRPr="00A77F72">
        <w:br/>
        <w:t xml:space="preserve">            Display error message</w:t>
      </w:r>
      <w:r w:rsidRPr="00A77F72">
        <w:br/>
        <w:t xml:space="preserve">            Continue to next line</w:t>
      </w:r>
      <w:r w:rsidRPr="00A77F72">
        <w:br/>
        <w:t xml:space="preserve">        For each token in tokens[2:]</w:t>
      </w:r>
      <w:r w:rsidRPr="00A77F72">
        <w:br/>
        <w:t xml:space="preserve">            Check if token is a valid course in file</w:t>
      </w:r>
      <w:r w:rsidRPr="00A77F72">
        <w:br/>
        <w:t xml:space="preserve">        Create Course object</w:t>
      </w:r>
      <w:r w:rsidRPr="00A77F72">
        <w:br/>
        <w:t xml:space="preserve">        Insert Course into Hash Table using courseNumber as key</w:t>
      </w:r>
      <w:r w:rsidRPr="00A77F72">
        <w:br/>
        <w:t>Close file</w:t>
      </w:r>
      <w:r w:rsidRPr="00A77F72">
        <w:br/>
      </w:r>
    </w:p>
    <w:p w14:paraId="3E20D73B" w14:textId="77777777" w:rsidR="000D698B" w:rsidRPr="00A77F72" w:rsidRDefault="00000000" w:rsidP="00A77F72">
      <w:r w:rsidRPr="00A77F72">
        <w:lastRenderedPageBreak/>
        <w:br/>
        <w:t>PrintCourse(courseNumber)</w:t>
      </w:r>
      <w:r w:rsidRPr="00A77F72">
        <w:br/>
        <w:t xml:space="preserve">    Use courseNumber to retrieve Course from Hash Table</w:t>
      </w:r>
      <w:r w:rsidRPr="00A77F72">
        <w:br/>
        <w:t xml:space="preserve">    If found</w:t>
      </w:r>
      <w:r w:rsidRPr="00A77F72">
        <w:br/>
        <w:t xml:space="preserve">        Print </w:t>
      </w:r>
      <w:proofErr w:type="gramStart"/>
      <w:r w:rsidRPr="00A77F72">
        <w:t>course.title</w:t>
      </w:r>
      <w:proofErr w:type="gramEnd"/>
      <w:r w:rsidRPr="00A77F72">
        <w:t xml:space="preserve"> and prerequisites</w:t>
      </w:r>
      <w:r w:rsidRPr="00A77F72">
        <w:br/>
      </w:r>
    </w:p>
    <w:p w14:paraId="0CEDC0D0" w14:textId="77777777" w:rsidR="000D698B" w:rsidRPr="00A77F72" w:rsidRDefault="00000000" w:rsidP="00A77F72">
      <w:pPr>
        <w:rPr>
          <w:b/>
          <w:bCs/>
        </w:rPr>
      </w:pPr>
      <w:r w:rsidRPr="00A77F72">
        <w:rPr>
          <w:b/>
          <w:bCs/>
        </w:rPr>
        <w:t>Pseudocode – Binary Search Tree</w:t>
      </w:r>
    </w:p>
    <w:p w14:paraId="180A9EE4" w14:textId="77777777" w:rsidR="000D698B" w:rsidRPr="00A77F72" w:rsidRDefault="00000000" w:rsidP="00A77F72">
      <w:r w:rsidRPr="00A77F72">
        <w:br/>
        <w:t>OpenFile(fileName)</w:t>
      </w:r>
      <w:r w:rsidRPr="00A77F72">
        <w:br/>
        <w:t xml:space="preserve">    Open file for reading</w:t>
      </w:r>
      <w:r w:rsidRPr="00A77F72">
        <w:br/>
        <w:t xml:space="preserve">    For each line in file</w:t>
      </w:r>
      <w:r w:rsidRPr="00A77F72">
        <w:br/>
        <w:t xml:space="preserve">        Split line into tokens</w:t>
      </w:r>
      <w:r w:rsidRPr="00A77F72">
        <w:br/>
        <w:t xml:space="preserve">        If token count &lt; 2</w:t>
      </w:r>
      <w:r w:rsidRPr="00A77F72">
        <w:br/>
        <w:t xml:space="preserve">            Display error</w:t>
      </w:r>
      <w:r w:rsidRPr="00A77F72">
        <w:br/>
        <w:t xml:space="preserve">            Continue</w:t>
      </w:r>
      <w:r w:rsidRPr="00A77F72">
        <w:br/>
        <w:t xml:space="preserve">        Create Course object</w:t>
      </w:r>
      <w:r w:rsidRPr="00A77F72">
        <w:br/>
        <w:t xml:space="preserve">        Insert course into BST based on courseNumber</w:t>
      </w:r>
      <w:r w:rsidRPr="00A77F72">
        <w:br/>
        <w:t>Close file</w:t>
      </w:r>
      <w:r w:rsidRPr="00A77F72">
        <w:br/>
      </w:r>
    </w:p>
    <w:p w14:paraId="6A7E5490" w14:textId="77777777" w:rsidR="000D698B" w:rsidRPr="00A77F72" w:rsidRDefault="00000000" w:rsidP="00A77F72">
      <w:r w:rsidRPr="00A77F72">
        <w:br/>
        <w:t>PrintCourse(courseNumber)</w:t>
      </w:r>
      <w:r w:rsidRPr="00A77F72">
        <w:br/>
        <w:t xml:space="preserve">    Search BST for courseNumber</w:t>
      </w:r>
      <w:r w:rsidRPr="00A77F72">
        <w:br/>
        <w:t xml:space="preserve">    If found, display title and prerequisites</w:t>
      </w:r>
      <w:r w:rsidRPr="00A77F72">
        <w:br/>
      </w:r>
    </w:p>
    <w:p w14:paraId="0B7EF9F3" w14:textId="77777777" w:rsidR="000D698B" w:rsidRPr="00A51230" w:rsidRDefault="00000000" w:rsidP="00A77F72">
      <w:pPr>
        <w:rPr>
          <w:b/>
          <w:bCs/>
        </w:rPr>
      </w:pPr>
      <w:r w:rsidRPr="00A51230">
        <w:rPr>
          <w:b/>
          <w:bCs/>
        </w:rPr>
        <w:t>Pseudocode – Menu System</w:t>
      </w:r>
    </w:p>
    <w:p w14:paraId="21478664" w14:textId="77777777" w:rsidR="000D698B" w:rsidRPr="00A77F72" w:rsidRDefault="00000000" w:rsidP="00A77F72">
      <w:r w:rsidRPr="00A77F72">
        <w:br/>
      </w:r>
      <w:proofErr w:type="gramStart"/>
      <w:r w:rsidRPr="00A77F72">
        <w:t>DisplayMenu(</w:t>
      </w:r>
      <w:proofErr w:type="gramEnd"/>
      <w:r w:rsidRPr="00A77F72">
        <w:t>)</w:t>
      </w:r>
      <w:r w:rsidRPr="00A77F72">
        <w:br/>
        <w:t xml:space="preserve">    Display Options:</w:t>
      </w:r>
      <w:r w:rsidRPr="00A77F72">
        <w:br/>
        <w:t xml:space="preserve">        1. Load course data</w:t>
      </w:r>
      <w:r w:rsidRPr="00A77F72">
        <w:br/>
        <w:t xml:space="preserve">        2. Print course list (sorted)</w:t>
      </w:r>
      <w:r w:rsidRPr="00A77F72">
        <w:br/>
        <w:t xml:space="preserve">        3. Print course information</w:t>
      </w:r>
      <w:r w:rsidRPr="00A77F72">
        <w:br/>
        <w:t xml:space="preserve">        9. Exit</w:t>
      </w:r>
      <w:r w:rsidRPr="00A77F72">
        <w:br/>
        <w:t xml:space="preserve">    Read user choice</w:t>
      </w:r>
      <w:r w:rsidRPr="00A77F72">
        <w:br/>
        <w:t xml:space="preserve">    If choice == 1</w:t>
      </w:r>
      <w:r w:rsidRPr="00A77F72">
        <w:br/>
        <w:t xml:space="preserve">        OpenFile and load data</w:t>
      </w:r>
      <w:r w:rsidRPr="00A77F72">
        <w:br/>
        <w:t xml:space="preserve">    Else if choice == 2</w:t>
      </w:r>
      <w:r w:rsidRPr="00A77F72">
        <w:br/>
        <w:t xml:space="preserve">        Print sorted course list</w:t>
      </w:r>
      <w:r w:rsidRPr="00A77F72">
        <w:br/>
      </w:r>
      <w:r w:rsidRPr="00A77F72">
        <w:lastRenderedPageBreak/>
        <w:t xml:space="preserve">    Else if choice == 3</w:t>
      </w:r>
      <w:r w:rsidRPr="00A77F72">
        <w:br/>
        <w:t xml:space="preserve">        Prompt for course number</w:t>
      </w:r>
      <w:r w:rsidRPr="00A77F72">
        <w:br/>
        <w:t xml:space="preserve">        Call PrintCourse(courseNumber)</w:t>
      </w:r>
      <w:r w:rsidRPr="00A77F72">
        <w:br/>
        <w:t xml:space="preserve">    Else if choice == 9</w:t>
      </w:r>
      <w:r w:rsidRPr="00A77F72">
        <w:br/>
        <w:t xml:space="preserve">        Exit</w:t>
      </w:r>
      <w:r w:rsidRPr="00A77F72">
        <w:br/>
      </w:r>
    </w:p>
    <w:p w14:paraId="4FFB7D20" w14:textId="77777777" w:rsidR="000D698B" w:rsidRPr="00A77F72" w:rsidRDefault="00000000" w:rsidP="00A77F72">
      <w:pPr>
        <w:rPr>
          <w:b/>
          <w:bCs/>
        </w:rPr>
      </w:pPr>
      <w:r w:rsidRPr="00A77F72">
        <w:rPr>
          <w:b/>
          <w:bCs/>
        </w:rPr>
        <w:t>Runtime Analysis Chart</w:t>
      </w:r>
    </w:p>
    <w:tbl>
      <w:tblPr>
        <w:tblStyle w:val="TableGrid"/>
        <w:tblW w:w="0" w:type="auto"/>
        <w:tblLook w:val="04A0" w:firstRow="1" w:lastRow="0" w:firstColumn="1" w:lastColumn="0" w:noHBand="0" w:noVBand="1"/>
      </w:tblPr>
      <w:tblGrid>
        <w:gridCol w:w="2158"/>
        <w:gridCol w:w="2157"/>
        <w:gridCol w:w="2157"/>
        <w:gridCol w:w="2158"/>
      </w:tblGrid>
      <w:tr w:rsidR="000D698B" w:rsidRPr="00A77F72" w14:paraId="3738BD80" w14:textId="77777777">
        <w:tc>
          <w:tcPr>
            <w:tcW w:w="2160" w:type="dxa"/>
          </w:tcPr>
          <w:p w14:paraId="7DFC0372" w14:textId="77777777" w:rsidR="000D698B" w:rsidRPr="00A77F72" w:rsidRDefault="00000000" w:rsidP="00A77F72">
            <w:r w:rsidRPr="00A77F72">
              <w:t>Data Structure</w:t>
            </w:r>
          </w:p>
        </w:tc>
        <w:tc>
          <w:tcPr>
            <w:tcW w:w="2160" w:type="dxa"/>
          </w:tcPr>
          <w:p w14:paraId="481D2FEA" w14:textId="77777777" w:rsidR="000D698B" w:rsidRPr="00A77F72" w:rsidRDefault="00000000" w:rsidP="00A77F72">
            <w:r w:rsidRPr="00A77F72">
              <w:t>Load Time (Big O)</w:t>
            </w:r>
          </w:p>
        </w:tc>
        <w:tc>
          <w:tcPr>
            <w:tcW w:w="2160" w:type="dxa"/>
          </w:tcPr>
          <w:p w14:paraId="22C3F575" w14:textId="77777777" w:rsidR="000D698B" w:rsidRPr="00A77F72" w:rsidRDefault="00000000" w:rsidP="00A77F72">
            <w:r w:rsidRPr="00A77F72">
              <w:t>Search Time (Big O)</w:t>
            </w:r>
          </w:p>
        </w:tc>
        <w:tc>
          <w:tcPr>
            <w:tcW w:w="2160" w:type="dxa"/>
          </w:tcPr>
          <w:p w14:paraId="52AC4DFD" w14:textId="77777777" w:rsidR="000D698B" w:rsidRPr="00A77F72" w:rsidRDefault="00000000" w:rsidP="00A77F72">
            <w:r w:rsidRPr="00A77F72">
              <w:t>Space Complexity</w:t>
            </w:r>
          </w:p>
        </w:tc>
      </w:tr>
      <w:tr w:rsidR="000D698B" w:rsidRPr="00A77F72" w14:paraId="05FE4FE6" w14:textId="77777777">
        <w:tc>
          <w:tcPr>
            <w:tcW w:w="2160" w:type="dxa"/>
          </w:tcPr>
          <w:p w14:paraId="16CAA222" w14:textId="77777777" w:rsidR="000D698B" w:rsidRPr="00A77F72" w:rsidRDefault="00000000" w:rsidP="00A77F72">
            <w:r w:rsidRPr="00A77F72">
              <w:t>Vector</w:t>
            </w:r>
          </w:p>
        </w:tc>
        <w:tc>
          <w:tcPr>
            <w:tcW w:w="2160" w:type="dxa"/>
          </w:tcPr>
          <w:p w14:paraId="76BAA287" w14:textId="77777777" w:rsidR="000D698B" w:rsidRPr="00A77F72" w:rsidRDefault="00000000" w:rsidP="00A77F72">
            <w:r w:rsidRPr="00A77F72">
              <w:t>O(n)</w:t>
            </w:r>
          </w:p>
        </w:tc>
        <w:tc>
          <w:tcPr>
            <w:tcW w:w="2160" w:type="dxa"/>
          </w:tcPr>
          <w:p w14:paraId="70FA0D60" w14:textId="77777777" w:rsidR="000D698B" w:rsidRPr="00A77F72" w:rsidRDefault="00000000" w:rsidP="00A77F72">
            <w:r w:rsidRPr="00A77F72">
              <w:t>O(n)</w:t>
            </w:r>
          </w:p>
        </w:tc>
        <w:tc>
          <w:tcPr>
            <w:tcW w:w="2160" w:type="dxa"/>
          </w:tcPr>
          <w:p w14:paraId="43E01123" w14:textId="77777777" w:rsidR="000D698B" w:rsidRPr="00A77F72" w:rsidRDefault="00000000" w:rsidP="00A77F72">
            <w:r w:rsidRPr="00A77F72">
              <w:t>O(n)</w:t>
            </w:r>
          </w:p>
        </w:tc>
      </w:tr>
      <w:tr w:rsidR="000D698B" w:rsidRPr="00A77F72" w14:paraId="007AB28F" w14:textId="77777777">
        <w:tc>
          <w:tcPr>
            <w:tcW w:w="2160" w:type="dxa"/>
          </w:tcPr>
          <w:p w14:paraId="084BD86A" w14:textId="77777777" w:rsidR="000D698B" w:rsidRPr="00A77F72" w:rsidRDefault="00000000" w:rsidP="00A77F72">
            <w:r w:rsidRPr="00A77F72">
              <w:t>Hash Table</w:t>
            </w:r>
          </w:p>
        </w:tc>
        <w:tc>
          <w:tcPr>
            <w:tcW w:w="2160" w:type="dxa"/>
          </w:tcPr>
          <w:p w14:paraId="60BA1447" w14:textId="77777777" w:rsidR="000D698B" w:rsidRPr="00A77F72" w:rsidRDefault="00000000" w:rsidP="00A77F72">
            <w:r w:rsidRPr="00A77F72">
              <w:t>O(n)</w:t>
            </w:r>
          </w:p>
        </w:tc>
        <w:tc>
          <w:tcPr>
            <w:tcW w:w="2160" w:type="dxa"/>
          </w:tcPr>
          <w:p w14:paraId="5DA8C35B" w14:textId="77777777" w:rsidR="000D698B" w:rsidRPr="00A77F72" w:rsidRDefault="00000000" w:rsidP="00A77F72">
            <w:proofErr w:type="gramStart"/>
            <w:r w:rsidRPr="00A77F72">
              <w:t>O(</w:t>
            </w:r>
            <w:proofErr w:type="gramEnd"/>
            <w:r w:rsidRPr="00A77F72">
              <w:t>1)</w:t>
            </w:r>
          </w:p>
        </w:tc>
        <w:tc>
          <w:tcPr>
            <w:tcW w:w="2160" w:type="dxa"/>
          </w:tcPr>
          <w:p w14:paraId="2E5B528D" w14:textId="77777777" w:rsidR="000D698B" w:rsidRPr="00A77F72" w:rsidRDefault="00000000" w:rsidP="00A77F72">
            <w:r w:rsidRPr="00A77F72">
              <w:t>O(n)</w:t>
            </w:r>
          </w:p>
        </w:tc>
      </w:tr>
      <w:tr w:rsidR="000D698B" w:rsidRPr="00A77F72" w14:paraId="744D4A16" w14:textId="77777777">
        <w:tc>
          <w:tcPr>
            <w:tcW w:w="2160" w:type="dxa"/>
          </w:tcPr>
          <w:p w14:paraId="7E20C86D" w14:textId="77777777" w:rsidR="000D698B" w:rsidRPr="00A77F72" w:rsidRDefault="00000000" w:rsidP="00A77F72">
            <w:r w:rsidRPr="00A77F72">
              <w:t>Binary Search Tree</w:t>
            </w:r>
          </w:p>
        </w:tc>
        <w:tc>
          <w:tcPr>
            <w:tcW w:w="2160" w:type="dxa"/>
          </w:tcPr>
          <w:p w14:paraId="4AB5EB72" w14:textId="77777777" w:rsidR="000D698B" w:rsidRPr="00A77F72" w:rsidRDefault="00000000" w:rsidP="00A77F72">
            <w:proofErr w:type="gramStart"/>
            <w:r w:rsidRPr="00A77F72">
              <w:t>O(</w:t>
            </w:r>
            <w:proofErr w:type="gramEnd"/>
            <w:r w:rsidRPr="00A77F72">
              <w:t>n log n)</w:t>
            </w:r>
          </w:p>
        </w:tc>
        <w:tc>
          <w:tcPr>
            <w:tcW w:w="2160" w:type="dxa"/>
          </w:tcPr>
          <w:p w14:paraId="40163E5E" w14:textId="77777777" w:rsidR="000D698B" w:rsidRPr="00A77F72" w:rsidRDefault="00000000" w:rsidP="00A77F72">
            <w:proofErr w:type="gramStart"/>
            <w:r w:rsidRPr="00A77F72">
              <w:t>O(</w:t>
            </w:r>
            <w:proofErr w:type="gramEnd"/>
            <w:r w:rsidRPr="00A77F72">
              <w:t>log n)</w:t>
            </w:r>
          </w:p>
        </w:tc>
        <w:tc>
          <w:tcPr>
            <w:tcW w:w="2160" w:type="dxa"/>
          </w:tcPr>
          <w:p w14:paraId="306380B4" w14:textId="77777777" w:rsidR="000D698B" w:rsidRPr="00A77F72" w:rsidRDefault="00000000" w:rsidP="00A77F72">
            <w:r w:rsidRPr="00A77F72">
              <w:t>O(n)</w:t>
            </w:r>
          </w:p>
        </w:tc>
      </w:tr>
    </w:tbl>
    <w:p w14:paraId="208AE2C3" w14:textId="77777777" w:rsidR="00E9426A" w:rsidRDefault="00E9426A" w:rsidP="00A77F72">
      <w:pPr>
        <w:rPr>
          <w:b/>
          <w:bCs/>
        </w:rPr>
      </w:pPr>
    </w:p>
    <w:p w14:paraId="54201FE2" w14:textId="1D5D54CC" w:rsidR="000D698B" w:rsidRPr="00E9426A" w:rsidRDefault="00000000" w:rsidP="00A77F72">
      <w:pPr>
        <w:rPr>
          <w:b/>
          <w:bCs/>
        </w:rPr>
      </w:pPr>
      <w:r w:rsidRPr="00E9426A">
        <w:rPr>
          <w:b/>
          <w:bCs/>
        </w:rPr>
        <w:t>Evaluation and Recommendation</w:t>
      </w:r>
    </w:p>
    <w:p w14:paraId="6F73FE89" w14:textId="0523A562" w:rsidR="000D698B" w:rsidRPr="00A77F72" w:rsidRDefault="00000000" w:rsidP="00A77F72">
      <w:r w:rsidRPr="00A77F72">
        <w:br/>
        <w:t>The vector offers a straightforward and simple implementation but is less efficient in searching due to its linear time complexity. Hash tables provide constant time access, which is optimal for retrieving individual course information, but they do not maintain order, making it more difficult to print a sorted course list. Binary search trees offer a balanced trade-off: they provide logarithmic time for both insertion and retrieval and support ordered traversal.</w:t>
      </w:r>
      <w:r w:rsidRPr="00A77F72">
        <w:br/>
      </w:r>
      <w:r w:rsidRPr="00A77F72">
        <w:br/>
        <w:t>Given the requirements to both retrieve specific course information and print courses in alphanumeric order, the binary search tree is the most appropriate structure. It allows for efficient lookup and maintains order without the complexity of sorting the entire list after insertion.</w:t>
      </w:r>
      <w:r w:rsidRPr="00A77F72">
        <w:br/>
      </w:r>
      <w:r w:rsidRPr="00A77F72">
        <w:br/>
        <w:t>Therefore, I recommend using the Binary Search Tree for the final implementation.</w:t>
      </w:r>
      <w:r w:rsidRPr="00A77F72">
        <w:br/>
      </w:r>
    </w:p>
    <w:sectPr w:rsidR="000D698B" w:rsidRPr="00A77F72" w:rsidSect="00034616">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B565C" w14:textId="77777777" w:rsidR="00255FCB" w:rsidRDefault="00255FCB" w:rsidP="00732FB7">
      <w:pPr>
        <w:spacing w:after="0" w:line="240" w:lineRule="auto"/>
      </w:pPr>
      <w:r>
        <w:separator/>
      </w:r>
    </w:p>
  </w:endnote>
  <w:endnote w:type="continuationSeparator" w:id="0">
    <w:p w14:paraId="5413FB78" w14:textId="77777777" w:rsidR="00255FCB" w:rsidRDefault="00255FCB" w:rsidP="00732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5E2CA" w14:textId="77777777" w:rsidR="00255FCB" w:rsidRDefault="00255FCB" w:rsidP="00732FB7">
      <w:pPr>
        <w:spacing w:after="0" w:line="240" w:lineRule="auto"/>
      </w:pPr>
      <w:r>
        <w:separator/>
      </w:r>
    </w:p>
  </w:footnote>
  <w:footnote w:type="continuationSeparator" w:id="0">
    <w:p w14:paraId="79E4C17C" w14:textId="77777777" w:rsidR="00255FCB" w:rsidRDefault="00255FCB" w:rsidP="00732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9318343"/>
      <w:docPartObj>
        <w:docPartGallery w:val="Page Numbers (Top of Page)"/>
        <w:docPartUnique/>
      </w:docPartObj>
    </w:sdtPr>
    <w:sdtContent>
      <w:p w14:paraId="06F3E4B8" w14:textId="1304D812" w:rsidR="00732FB7" w:rsidRDefault="00732FB7" w:rsidP="00DC50E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A340A5" w14:textId="77777777" w:rsidR="00732FB7" w:rsidRDefault="00732FB7" w:rsidP="00732F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cs="Times New Roman"/>
      </w:rPr>
      <w:id w:val="1027137569"/>
      <w:docPartObj>
        <w:docPartGallery w:val="Page Numbers (Top of Page)"/>
        <w:docPartUnique/>
      </w:docPartObj>
    </w:sdtPr>
    <w:sdtContent>
      <w:p w14:paraId="5536AD96" w14:textId="285AF742" w:rsidR="00732FB7" w:rsidRPr="00732FB7" w:rsidRDefault="00732FB7" w:rsidP="00732FB7">
        <w:pPr>
          <w:pStyle w:val="Header"/>
          <w:framePr w:wrap="none" w:vAnchor="text" w:hAnchor="page" w:x="9636" w:y="10"/>
          <w:rPr>
            <w:rStyle w:val="PageNumber"/>
            <w:rFonts w:cs="Times New Roman"/>
          </w:rPr>
        </w:pPr>
        <w:r w:rsidRPr="00732FB7">
          <w:rPr>
            <w:rStyle w:val="PageNumber"/>
            <w:rFonts w:cs="Times New Roman"/>
          </w:rPr>
          <w:t xml:space="preserve">Davis </w:t>
        </w:r>
        <w:r w:rsidRPr="00732FB7">
          <w:rPr>
            <w:rStyle w:val="PageNumber"/>
            <w:rFonts w:cs="Times New Roman"/>
          </w:rPr>
          <w:fldChar w:fldCharType="begin"/>
        </w:r>
        <w:r w:rsidRPr="00732FB7">
          <w:rPr>
            <w:rStyle w:val="PageNumber"/>
            <w:rFonts w:cs="Times New Roman"/>
          </w:rPr>
          <w:instrText xml:space="preserve"> PAGE </w:instrText>
        </w:r>
        <w:r w:rsidRPr="00732FB7">
          <w:rPr>
            <w:rStyle w:val="PageNumber"/>
            <w:rFonts w:cs="Times New Roman"/>
          </w:rPr>
          <w:fldChar w:fldCharType="separate"/>
        </w:r>
        <w:r w:rsidRPr="00732FB7">
          <w:rPr>
            <w:rStyle w:val="PageNumber"/>
            <w:rFonts w:cs="Times New Roman"/>
            <w:noProof/>
          </w:rPr>
          <w:t>1</w:t>
        </w:r>
        <w:r w:rsidRPr="00732FB7">
          <w:rPr>
            <w:rStyle w:val="PageNumber"/>
            <w:rFonts w:cs="Times New Roman"/>
          </w:rPr>
          <w:fldChar w:fldCharType="end"/>
        </w:r>
      </w:p>
    </w:sdtContent>
  </w:sdt>
  <w:p w14:paraId="4D551C97" w14:textId="77777777" w:rsidR="00732FB7" w:rsidRPr="00732FB7" w:rsidRDefault="00732FB7" w:rsidP="00732FB7">
    <w:pPr>
      <w:pStyle w:val="Header"/>
      <w:ind w:right="360"/>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3901782">
    <w:abstractNumId w:val="8"/>
  </w:num>
  <w:num w:numId="2" w16cid:durableId="1430782759">
    <w:abstractNumId w:val="6"/>
  </w:num>
  <w:num w:numId="3" w16cid:durableId="939072583">
    <w:abstractNumId w:val="5"/>
  </w:num>
  <w:num w:numId="4" w16cid:durableId="225650262">
    <w:abstractNumId w:val="4"/>
  </w:num>
  <w:num w:numId="5" w16cid:durableId="8458516">
    <w:abstractNumId w:val="7"/>
  </w:num>
  <w:num w:numId="6" w16cid:durableId="858588354">
    <w:abstractNumId w:val="3"/>
  </w:num>
  <w:num w:numId="7" w16cid:durableId="64913366">
    <w:abstractNumId w:val="2"/>
  </w:num>
  <w:num w:numId="8" w16cid:durableId="930284241">
    <w:abstractNumId w:val="1"/>
  </w:num>
  <w:num w:numId="9" w16cid:durableId="1030490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698B"/>
    <w:rsid w:val="0015074B"/>
    <w:rsid w:val="001F4D12"/>
    <w:rsid w:val="00255FCB"/>
    <w:rsid w:val="0029639D"/>
    <w:rsid w:val="002D196E"/>
    <w:rsid w:val="00326F90"/>
    <w:rsid w:val="003C1B28"/>
    <w:rsid w:val="00732FB7"/>
    <w:rsid w:val="009765A6"/>
    <w:rsid w:val="00A51230"/>
    <w:rsid w:val="00A77F72"/>
    <w:rsid w:val="00AA1D8D"/>
    <w:rsid w:val="00B108F7"/>
    <w:rsid w:val="00B47730"/>
    <w:rsid w:val="00BD06B6"/>
    <w:rsid w:val="00BD7B6D"/>
    <w:rsid w:val="00CB0664"/>
    <w:rsid w:val="00D15E5D"/>
    <w:rsid w:val="00E9426A"/>
    <w:rsid w:val="00FA50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6F740A"/>
  <w14:defaultImageDpi w14:val="300"/>
  <w15:docId w15:val="{44EA4988-664B-D044-946E-75B11631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732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Davis, Sylvia</cp:lastModifiedBy>
  <cp:revision>13</cp:revision>
  <dcterms:created xsi:type="dcterms:W3CDTF">2025-06-15T16:19:00Z</dcterms:created>
  <dcterms:modified xsi:type="dcterms:W3CDTF">2025-06-15T16:28:00Z</dcterms:modified>
  <cp:category/>
</cp:coreProperties>
</file>